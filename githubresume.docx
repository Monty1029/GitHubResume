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Monty (Monty1029)</w:t>
      </w:r>
    </w:p>
    <w:p>
      <w:r>
        <w:rPr>
          <w:b/>
        </w:rPr>
        <w:t xml:space="preserve">Followers: </w:t>
      </w:r>
      <w:r>
        <w:t>12</w:t>
      </w:r>
    </w:p>
    <w:p>
      <w:pPr>
        <w:pStyle w:val="Heading2"/>
      </w:pPr>
      <w:r>
        <w:t>Bio</w:t>
      </w:r>
    </w:p>
    <w:p/>
    <w:p>
      <w:pPr>
        <w:pStyle w:val="Heading2"/>
      </w:pPr>
      <w:r>
        <w:t>Organizations</w:t>
      </w:r>
    </w:p>
    <w:p>
      <w:r>
        <w:t>CarletonSLAM</w:t>
        <w:br/>
      </w:r>
    </w:p>
    <w:p>
      <w:pPr>
        <w:pStyle w:val="Heading2"/>
      </w:pPr>
      <w:r>
        <w:t>Projects</w:t>
      </w:r>
    </w:p>
    <w:p>
      <w:r>
        <w:rPr>
          <w:b/>
        </w:rPr>
        <w:t>CUHackingWebsite</w:t>
      </w:r>
      <w:r>
        <w:tab/>
        <w:t>2016-09-22</w:t>
      </w:r>
    </w:p>
    <w:p>
      <w:r>
        <w:rPr>
          <w:b/>
        </w:rPr>
        <w:t xml:space="preserve">Language: </w:t>
      </w:r>
      <w:r>
        <w:t>HTML</w:t>
      </w:r>
    </w:p>
    <w:p>
      <w:r>
        <w:rPr>
          <w:b/>
        </w:rPr>
        <w:t xml:space="preserve">Stars: </w:t>
      </w:r>
      <w:r>
        <w:t>1</w:t>
        <w:br/>
      </w:r>
    </w:p>
    <w:p>
      <w:r>
        <w:rPr>
          <w:b/>
        </w:rPr>
        <w:t>TVEpisodeOrganizer</w:t>
      </w:r>
      <w:r>
        <w:tab/>
        <w:t>2015-11-01</w:t>
      </w:r>
    </w:p>
    <w:p>
      <w:r>
        <w:rPr>
          <w:b/>
        </w:rPr>
        <w:t xml:space="preserve">Language: </w:t>
      </w:r>
      <w:r>
        <w:t>Java</w:t>
      </w:r>
    </w:p>
    <w:p>
      <w:r>
        <w:rPr>
          <w:b/>
        </w:rPr>
        <w:t xml:space="preserve">Stars: </w:t>
      </w:r>
      <w:r>
        <w:t>0</w:t>
        <w:br/>
      </w:r>
    </w:p>
    <w:p>
      <w:r>
        <w:rPr>
          <w:b/>
        </w:rPr>
        <w:t>tutorial</w:t>
      </w:r>
      <w:r>
        <w:tab/>
        <w:t>2015-08-22</w:t>
      </w:r>
    </w:p>
    <w:p>
      <w:r>
        <w:rPr>
          <w:b/>
        </w:rPr>
        <w:t xml:space="preserve">Language: </w:t>
      </w:r>
      <w:r>
        <w:t>Python</w:t>
      </w:r>
    </w:p>
    <w:p>
      <w:r>
        <w:rPr>
          <w:b/>
        </w:rPr>
        <w:t xml:space="preserve">Stars: </w:t>
      </w:r>
      <w:r>
        <w:t>0</w:t>
        <w:br/>
      </w:r>
    </w:p>
    <w:p>
      <w:r>
        <w:rPr>
          <w:b/>
        </w:rPr>
        <w:t>TicTacToe_Android</w:t>
      </w:r>
      <w:r>
        <w:tab/>
        <w:t>2015-11-17</w:t>
      </w:r>
    </w:p>
    <w:p>
      <w:r>
        <w:rPr>
          <w:b/>
        </w:rPr>
        <w:t xml:space="preserve">Language: </w:t>
      </w:r>
      <w:r>
        <w:t>Java</w:t>
      </w:r>
    </w:p>
    <w:p>
      <w:r>
        <w:rPr>
          <w:b/>
        </w:rPr>
        <w:t xml:space="preserve">Stars: </w:t>
      </w:r>
      <w:r>
        <w:t>0</w:t>
        <w:br/>
      </w:r>
    </w:p>
    <w:p>
      <w:r>
        <w:rPr>
          <w:b/>
        </w:rPr>
        <w:t>TicTacToe-MVC</w:t>
      </w:r>
      <w:r>
        <w:tab/>
        <w:t>2015-11-11</w:t>
      </w:r>
    </w:p>
    <w:p>
      <w:r>
        <w:rPr>
          <w:b/>
        </w:rPr>
        <w:t xml:space="preserve">Language: </w:t>
      </w:r>
      <w:r>
        <w:t>Java</w:t>
      </w:r>
    </w:p>
    <w:p>
      <w:r>
        <w:rPr>
          <w:b/>
        </w:rPr>
        <w:t xml:space="preserve">Stars: </w:t>
      </w:r>
      <w:r>
        <w:t>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